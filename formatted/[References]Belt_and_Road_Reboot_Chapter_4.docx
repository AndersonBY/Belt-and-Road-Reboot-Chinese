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References</w:t>
      </w:r>
    </w:p>
    <w:p/>
    <w:p>
      <w:r>
        <w:t>Aiping, Zeng. 2015. China-Africa Governance Exchanges and Experiences. Beijing: China Institute of International Studies.</w:t>
      </w:r>
    </w:p>
    <w:p/>
    <w:p>
      <w:r>
        <w:t>Alcoba, Natalie. 2023. Argentina’s Yuan Lifeline Sign of Brinksmanship between China, US. Al Jazeera. 17 July 2023. Accessed on 1 October 2023 at https://www.aljazeera.com/economy/2023/7/17/argentinas-yuan-lifeline-sign-of-brinksmanship- between-china-us.</w:t>
      </w:r>
    </w:p>
    <w:p/>
    <w:p>
      <w:r>
        <w:t>Alesina, Alberto, and David Dollar. 2000. Who Gives Foreign Aid to Whom and Why? Journal of Economic Growth 5 (1): 33–63.</w:t>
      </w:r>
    </w:p>
    <w:p/>
    <w:p>
      <w:r>
        <w:t>Amnesty International. 2023. Bangladesh: Unlawful Use of Force against Protesters Must End Immediately. Amnesty International. 4 August 2023. Accessed on 1 October 2023 at https://www.amnesty.org/en/latest/news/2023/08/bangladesh-unlawful-use-of-force-against-pr otesters-must-end-immediately/.</w:t>
      </w:r>
    </w:p>
    <w:p/>
    <w:p>
      <w:r>
        <w:t>Anaxagorou, Christiana, Georgios Efthyvoulou, and Vassilis Sarantides. 2020. Electoral Motives and the Subnational Allocation of Foreign Aid in Sub-Saharan Africa. European Economic Review 127: 103430.</w:t>
      </w:r>
    </w:p>
    <w:p/>
    <w:p>
      <w:r>
        <w:t>Ansar, Atif, Bent Flyvbjerg, Alexander Budzier and Daniel Lunn. 2016. Does infrastructure investment lead to economic growth or economic fragility? Evidence from China. Oxford Review of Economic Policy 32 (3): 360–390.</w:t>
      </w:r>
    </w:p>
    <w:p/>
    <w:p>
      <w:r>
        <w:t>Arnold, Vincient. 2023. China: Central Bank Swaps to Argentina, 2014. Journal of Financial Crises 5 (1): 158–88.</w:t>
      </w:r>
    </w:p>
    <w:p/>
    <w:p>
      <w:r>
        <w:t>Asmus, Gerda, Vera Z. Eichenauer, Andreas Fuchs and Bradley C. Parks. Forthcoming. Does India Use Development Finance to Compete with China? A Subnational Analysis. Journal of Conﬂict Resolution.</w:t>
      </w:r>
    </w:p>
    <w:p/>
    <w:p>
      <w:r>
        <w:t>Atkinson, Carol. 2010. Does soft power matter? A comparative analysis of student exchange programs. Foreign Policy Analysis 6: 1-22.</w:t>
      </w:r>
    </w:p>
    <w:p/>
    <w:p>
      <w:r>
        <w:t>BBC News. 2015. Conservative Mauricio Macri Wins Argentina Presidency. BBC News. 23 November 2015. Accessed on 1 August 2023 at</w:t>
      </w:r>
    </w:p>
    <w:p>
      <w:r>
        <w:t>https://www.bbc.com/news/world-latin-america-34897150.</w:t>
      </w:r>
    </w:p>
    <w:p/>
    <w:p>
      <w:r>
        <w:t>Benabdallah, Lina. 2020. Shaping the Future of Power: Knowledge Production and Network-Building in China-Africa Relations. Ann Arbor, MI: University of Michigan Press.</w:t>
      </w:r>
    </w:p>
    <w:p/>
    <w:p>
      <w:r>
        <w:t>Bernhard, Isabel. 2022. Why Argentina’s Nuclear Power Project With China Has Stalled. The Diplomat. 14 December 2022. Accessed on 1 August 2023 at https://thediplomat.com/2022/12/why-argentinas-nuclear-power-project-with-china-has-stalled/</w:t>
      </w:r>
    </w:p>
    <w:p>
      <w:r>
        <w:t>.</w:t>
      </w:r>
    </w:p>
    <w:p/>
    <w:p>
      <w:r>
        <w:t>Blair, Robert A., Robert Marty, and Philip Roessler. 2022a. Foreign Aid and Soft Power: Great Power Competition in Africa in the Early Twenty-ﬁrst Century. British Journal of Political Science 52 (3): 1355-1376.</w:t>
      </w:r>
    </w:p>
    <w:p/>
    <w:p>
      <w:r>
        <w:t>Bolton, John R. 2019. A New Africa Strategy: Expanding Economic and Security Ties on the Basis of Mutual Respect. Speech at the Heritage Foundation on 20 February 2019. Accessed on 1 August 2023 at https://www.heritage.org/sites/default/ﬁles/2019-02/HL1306.pdf.</w:t>
      </w:r>
    </w:p>
    <w:p/>
    <w:p>
      <w:r>
        <w:t>Bouey, Jennifer, Lynn Hu, Keller Scholl, William Marcellino, Raﬁq Dossani, Ammar A. Malik, Kyra Solomon, and Sheng Zhang. Forthcoming. China’s AI Exports at the Dawn of an AI Age: Technology, Development Finance, and Data Safety. Washington D.C.: RAND Corporation and AidData.</w:t>
      </w:r>
    </w:p>
    <w:p/>
    <w:p>
      <w:r>
        <w:t>Brandimarte, Walter, and Manuela Tobias. 2023. Argentina’s Milei Says He’d Reject ‘Assassin’ China, Leave Mercosur. Bloomberg. 16 August 2023. Accessed on 16 August 2023 at https://www.bloomberg.com/news/articles/2023-08-16/milei-s-foreign-policy-reject-assassin-chi na-leave-mercosur.</w:t>
      </w:r>
    </w:p>
    <w:p/>
    <w:p>
      <w:r>
        <w:t>Brautigam, Deborah. 2021. How Zambia and China Co-Created a Debt ‘Tragedy of the Commons.’ Working Paper 2021/51. Washington DC: SAIS-CARI.</w:t>
      </w:r>
    </w:p>
    <w:p/>
    <w:p>
      <w:r>
        <w:t>Brazys, Samuel. and Alexander Dukalskis. 2019. Rising powers and grassroots image management: Confucius Institutes and China in the media. Chinese Journal of International Politics 12 (4): 557–584.</w:t>
      </w:r>
    </w:p>
    <w:p/>
    <w:p>
      <w:r>
        <w:t>Bronstein, Hugh, and Maximilian Heath. 2019. China Opens Soymeal Market to No. 1 Exporter Argentina in ‘historic’ Deal. Reuters. 10 September 2019. Accessed on 1 August 2023 at https://www.reuters.com/article/us-argentina-soyproducts-idUSKCN1VV2JP.</w:t>
      </w:r>
    </w:p>
    <w:p/>
    <w:p>
      <w:r>
        <w:t>Buenos Aires Times. 2023. United States Steps up Pressure on Argentina over Fighter Jet Choice. Buenos Aires Times. 26 July 2023. Accessed on 1 August 2023 at https://www.batimes.com.ar/news/argentina/the-us-steps-up-pressure-on-argentina-to-choose- danish-f-16s-over-chinese-or-indian-ﬁghter-jets.phtml.</w:t>
      </w:r>
    </w:p>
    <w:p/>
    <w:p>
      <w:r>
        <w:t>Center for Latin American and Latino Studies. 2022. Changes and Continuities through Sino-Argentinean Recent History. Center for Latin American and Latino Studies.</w:t>
      </w:r>
    </w:p>
    <w:p>
      <w:r>
        <w:t>https://www.american.edu/centers/latin-american-latino-studies/upload/china-argentina-english</w:t>
      </w:r>
    </w:p>
    <w:p>
      <w:r>
        <w:t>-ﬁnal.pdf.</w:t>
      </w:r>
    </w:p>
    <w:p/>
    <w:p>
      <w:r>
        <w:t>Center for Insights in Survey Research (CISR). 2023. National Survey of Bangladesh: March-April 2023. Accessed at</w:t>
      </w:r>
    </w:p>
    <w:p>
      <w:r>
        <w:t>https://www.iri.org/wp-content/uploads/2023/08/April-2023-National-Survey-Public-Release.pd   f</w:t>
      </w:r>
    </w:p>
    <w:p/>
    <w:p>
      <w:r>
        <w:t>Chin, Gregory T., and Kevin P. Gallagher. 2019. Coordinated Credit Spaces: The Globalization of Chinese Development Finance. Development and Change 50 (1): 245–274.</w:t>
      </w:r>
    </w:p>
    <w:p/>
    <w:p>
      <w:r>
        <w:t>Chitala, Mbita. 2022. Corporate Capture; The Political Economy of Electricity Management in Zambia 2014-2021: How Not to Manage a State Enterprise. Lusaka: Zambia Research Foundation.</w:t>
      </w:r>
    </w:p>
    <w:p/>
    <w:p>
      <w:r>
        <w:t>Custer, Samantha, Brooke Russell, Matthew DiLorenzo, Mengfan Cheng, Sid Ghose, Jake Sims, Jennifer Turner, and Harsh Desai. 2018. Ties that Bind: Quantifying China’s Public Diplomacy and its Good Neighbor Effect. Williamsburg, VA: AidData at William &amp; Mary.</w:t>
      </w:r>
    </w:p>
    <w:p/>
    <w:p>
      <w:r>
        <w:t>Custer, Samantha, Tanya Sethi, Jonathan A. Solis, Joyce Jiahui Lin, Siddhartha Ghose, Anubhav Gupta, Rodney Knight, and Austin Baehr. 2019. Silk Road Diplomacy: Deconstructing Beijing’s Toolkit to Inﬂuence South and Central Asia. Williamsburg, VA: AidData at William &amp; Mary.</w:t>
      </w:r>
    </w:p>
    <w:p/>
    <w:p>
      <w:r>
        <w:t>Dawn. 2021. Pakistan does not have a 'China debt' problem: Asad Umar on US report critical of CPEC. Dawn. 6 October 2021. Accessed on 20 September 2023 at https://www.dawn.com/news/1650453</w:t>
      </w:r>
    </w:p>
    <w:p/>
    <w:p>
      <w:r>
        <w:t>DiLorenzo, Matthew and Mengfan. 2019. Political Turnover and Chinese Development Cooperation. Chinese Journal of International Politics 12 (1): 123-151.</w:t>
      </w:r>
    </w:p>
    <w:p/>
    <w:p>
      <w:r>
        <w:t>Dolan, Carrie B., Ammar A. Malik, Sheng Zhang, Wenhui Mao, Kaci Kennedy McDade, Eli Svoboda, and Julius N. Odhiambo. 2023. Chinese Health Funding in Africa: The Untold Story. PLOS Global Public Health 3 (6): e0001637.</w:t>
      </w:r>
    </w:p>
    <w:p/>
    <w:p>
      <w:r>
        <w:t>Dong, Lili and David W. Chapman. 2008. The Chinese Government Scholarship Program: An Effective Form of Foreign Assistance? International Review of Education 54 (2): 155-173.</w:t>
      </w:r>
    </w:p>
    <w:p/>
    <w:p>
      <w:r>
        <w:t>Dreher, Axel, Andreas Fuchs, Bradley Parks, Austin Strange, and Michael J. Tierney. 2022.</w:t>
      </w:r>
    </w:p>
    <w:p>
      <w:r>
        <w:t>Banking on Beijing: The Aims and Impacts of China’s Overseas Development Program.</w:t>
      </w:r>
    </w:p>
    <w:p>
      <w:r>
        <w:t>Cambridge, UK: Cambridge University Press.</w:t>
      </w:r>
    </w:p>
    <w:p/>
    <w:p>
      <w:r>
        <w:t>Dreher, Axel, Andreas Fuchs, Roland Hodler, Bradley C. Parks, Paul A. Raschky, and Michael J. Tierney. 2019. African Leaders and the Geography of China’s Foreign Assistance. Journal of Development Economics 140: 44–71.</w:t>
      </w:r>
    </w:p>
    <w:p/>
    <w:p>
      <w:r>
        <w:t>Eichenauer, Vera Z. Andreas Fuchs, and Lutz Brückner. 2021. The effects of trade, aid, and investment on China's image in Latin America. Journal of Comparative Economics 49(2): 483-498.</w:t>
      </w:r>
    </w:p>
    <w:p/>
    <w:p>
      <w:r>
        <w:t>Ellis, Evan. 2021. New Directions in the Deepening Chinese-Argentine Engagement. Global Americans (blog). 11 February 2021. Accessed on 20 September 2023 at https://theglobalamericans.org/2021/02/new-directions-in-the-deepening-chinese-argentine-e ngagement/.</w:t>
      </w:r>
    </w:p>
    <w:p/>
    <w:p>
      <w:r>
        <w:t>Filkins, Dexter. 2015. A Deadly Conspiracy in Buenos Aires? The New Yorker. 13 July 2015.</w:t>
      </w:r>
    </w:p>
    <w:p>
      <w:r>
        <w:t>Accessed on 15 August 2023 at https://www.newyorker.com/magazine/2015/07/20/death-of-a-prosecutor.</w:t>
      </w:r>
    </w:p>
    <w:p/>
    <w:p>
      <w:r>
        <w:t>Flores-Macías, Gustavo A., and Sarah Kreps. 2013. The Foreign Policy Consequences of Trade: China’s Commercial Relations with Africa and Latin America, 1992–2006. Journal of Politics 75</w:t>
      </w:r>
    </w:p>
    <w:p>
      <w:r>
        <w:t>(2): 357–71.</w:t>
      </w:r>
    </w:p>
    <w:p/>
    <w:p>
      <w:r>
        <w:t>Freedom House 2022. Freedom in the World 2022: The Global Expansion of Authoritarian Rule. New York: Freedom House.</w:t>
      </w:r>
    </w:p>
    <w:p/>
    <w:p>
      <w:r>
        <w:t>Freedom House. 2023. Freedom in the World 2023. https://freedomhouse.org/country/bangladesh/freedom-world/2023.</w:t>
      </w:r>
    </w:p>
    <w:p/>
    <w:p>
      <w:r>
        <w:t>French, Howard W. 2011. In Africa, an Election Reveals Skepticism of Chinese Involvement. The Atlantic. 29 September 2011. Accessed on 15 August 2023 at https://www.theatlantic.com/international/archive/2011/09/in-africa-an-election-reveals-skeptici sm-of-chinese-involvement/245832/.</w:t>
      </w:r>
    </w:p>
    <w:p/>
    <w:p>
      <w:r>
        <w:t>Fung, Courtney, and Shing-hon Lam. 2022. Mixed Report Card: China’s Inﬂuence at the United Nations. Lowy Institute.</w:t>
      </w:r>
    </w:p>
    <w:p>
      <w:r>
        <w:t>https://www.lowyinstitute.org/publications/mixed-report-card-china-s-inﬂuence-united-nations# heading-7004.</w:t>
      </w:r>
    </w:p>
    <w:p/>
    <w:p>
      <w:r>
        <w:t>GBH. 2015. Argentine Voters Focused On Economy In Presidential Election. GBH. 24 October 2015. Accessed on 15 August 2023 at</w:t>
      </w:r>
    </w:p>
    <w:p>
      <w:r>
        <w:t>https://www.wgbh.org/news/2015-10-24/argentine-voters-focused-on-economy-in-presidential- election.</w:t>
      </w:r>
    </w:p>
    <w:p/>
    <w:p>
      <w:r>
        <w:t>Gelpern, Anna, Sebastian Horn, Scott Morris, Brad Parks, Christoph Trebesch. 2021. How China Lends: A Rare Look into 100 Debt Contracts with Foreign Governments. Peterson Institute for International Economics, Kiel Institute for the World Economy, Center for Global Development, and AidData at William &amp; Mary.</w:t>
      </w:r>
    </w:p>
    <w:p/>
    <w:p>
      <w:r>
        <w:t>Gelpern, Anna, Sebastian Horn, Scott Morris, Brad Parks, Christoph Trebesch. 2022. How China Lends: A Rare Look into 100 Debt Contracts with Foreign Governments. Economic Policy eiac054.</w:t>
      </w:r>
    </w:p>
    <w:p/>
    <w:p>
      <w:r>
        <w:t>Giusto, Patricio, and Juan Manuel Harán. 2023. Argentina’s Failed China Policy. The Diplomat. 28 February 2023. Accessed on 15 August 2023 at https://thediplomat.com/2023/02/argentinas-failed-china-policy/</w:t>
      </w:r>
    </w:p>
    <w:p/>
    <w:p>
      <w:r>
        <w:t>Goldsmith, Benjamin E., Yusaku Horiuchi, and Terence Wood. 2014. Doing Well by Doing Good: The Impact of Foreign Aid on Foreign Public Opinion. Quarterly Journal of Political Science 9 (1): 87–114.</w:t>
      </w:r>
    </w:p>
    <w:p/>
    <w:p>
      <w:r>
        <w:t>Goldsmith, Benjamin E. and Yusaku Horiuchi. 2012. In Search of Soft Power: Does Foreign Public Opinion Matter for US Foreign Policy? World Politics 64 (3): 555–585.</w:t>
      </w:r>
    </w:p>
    <w:p/>
    <w:p>
      <w:r>
        <w:t>Guiso, Luigi, Paola Sapienza, and Luigi Zingales. 2009. Cultural Biases in Economic Exchange?</w:t>
      </w:r>
    </w:p>
    <w:p>
      <w:r>
        <w:t>Quarterly Journal of Economics 124 (3): 1095–1131.</w:t>
      </w:r>
    </w:p>
    <w:p/>
    <w:p>
      <w:r>
        <w:t>Halper, Stefan. 2010. The Beijing Consensus: How China’s Authoritarian Model Will Dominate the Twenty-First Century. Philadelphia: Basic Books.</w:t>
      </w:r>
    </w:p>
    <w:p/>
    <w:p>
      <w:r>
        <w:t>Heurlin, Christopher. 2020. Authoritarian Aid and Regime Durability: Soviet Aid to the Developing World and Donor–Recipient Institutional Complementarity and Capacity. International Studies Quarterly 64 (4): 968–79.</w:t>
      </w:r>
    </w:p>
    <w:p/>
    <w:p>
      <w:r>
        <w:t>Hirschman, Albert O. 1958. The Strategy of Economic Development. New Haven, CT: Yale University Press.</w:t>
      </w:r>
    </w:p>
    <w:p/>
    <w:p>
      <w:r>
        <w:t>Hoffman, Constantine von. 2014. How Argentina Wound up in Another Default Mess. CBS News. 31 July 2014. Accessed on 15 August 2023 at</w:t>
      </w:r>
    </w:p>
    <w:p>
      <w:r>
        <w:t>https://www.cbsnews.com/news/q-a-the-argentina-bond-default-explained/.</w:t>
      </w:r>
    </w:p>
    <w:p/>
    <w:p>
      <w:r>
        <w:t>Holslag, Jonathan. 2011. China and the Coups: Coping with Political Instability in Africa.</w:t>
      </w:r>
    </w:p>
    <w:p>
      <w:r>
        <w:t>African Affairs 110 (440): 367–386.</w:t>
      </w:r>
    </w:p>
    <w:p/>
    <w:p>
      <w:r>
        <w:t>Horigoshi, Ana, Samantha Custer, Bryan Burgess, Kelsey Marshall, Vera Choo, Katie Andrzejewski, and Emily Dumont. 2022. Delivering the Belt and Road: Decoding the supply of</w:t>
      </w:r>
    </w:p>
    <w:p/>
    <w:p>
      <w:r>
        <w:t>and demand for Chinese overseas development projects. Williamsburg, VA: AidData at William &amp; Mary.</w:t>
      </w:r>
    </w:p>
    <w:p/>
    <w:p>
      <w:r>
        <w:t>Horn, Sebastian, Bradley C. Parks, Carmen M. Reinhart, and Christoph Trebesch. 2023a. China as an International Lender of Last Resort. NBER Working Paper #31105. Cambridge, MA: NBER.</w:t>
      </w:r>
    </w:p>
    <w:p/>
    <w:p>
      <w:r>
        <w:t>Horn, Sebastian, Bradley C. Parks, Carmen M. Reinhart, and Christoph Trebesch. 2023b. Debt Distress on China’s Belt and Road. American Economic Association Papers &amp; Proceedings 113: 131-34.</w:t>
      </w:r>
    </w:p>
    <w:p/>
    <w:p>
      <w:r>
        <w:t>International Monetary Fund. 2017. Zambia: Staff Report on the 2017 Article IV Consultation. Debt Sustainability Analysis. Washington D.C.: International Monetary Fund. https://www.imf.org/en/Publications/Search#sort=%40imfdate%20descending&amp;numberOfResul ts=50&amp;f:country=[Zambia]&amp;f:series=[COUNTRYREPS,DSAS]:~:text=Zambia%3A%20Debt%20S ustainability%20Analysis%3B%20IMF%20Country%20Report%20No.%2017/327%3B%20Septe mber%2025%2C%202017.</w:t>
      </w:r>
    </w:p>
    <w:p/>
    <w:p>
      <w:r>
        <w:t>International Monetary Fund. 2023. International Financial Statistics. IMF Data. https://data.imf.org/?sk=4c514d48-b6ba-49ed-8ab9-52b0c1a0179b.</w:t>
      </w:r>
    </w:p>
    <w:p/>
    <w:p>
      <w:r>
        <w:t>Islam, Syful. 2021. Bangladesh Hits Back after China Envoy Warns against Joining Quad. Nikkei Asia. 11 May 2021. Accessed on 15 August 2023 at https://asia.nikkei.com/Politics/International-relations/Bangladesh-hits-back-after-China-envoy- warns-against-joining-Quad.</w:t>
      </w:r>
    </w:p>
    <w:p/>
    <w:p>
      <w:r>
        <w:t>Jansson, Johanna. 2013. The Sicomines Agreement Revisited: Prudent Chinese Banks and Risk-Taking Chinese Companies. Review of African Political Economy 40 (135): 152–62.</w:t>
      </w:r>
    </w:p>
    <w:p/>
    <w:p>
      <w:r>
        <w:t>Jones, Lee. 2020. China’s Belt and Road Initiative Is a Mess, Not a Master Plan. Foreign Policy</w:t>
      </w:r>
    </w:p>
    <w:p>
      <w:r>
        <w:t>(blog). October 9, 2020.</w:t>
      </w:r>
    </w:p>
    <w:p>
      <w:r>
        <w:t>https://foreignpolicy.com/2020/10/09/china-belt-and-road-initiative-mess-not-master-plan/.</w:t>
      </w:r>
    </w:p>
    <w:p/>
    <w:p>
      <w:r>
        <w:t>Kastner, Scott A. 2016. Buying Inﬂuence? Assessing the Political Effects of China’s International Trade. Journal of Conﬂict Resolution 60 (6): 980– 1007.</w:t>
      </w:r>
    </w:p>
    <w:p/>
    <w:p>
      <w:r>
        <w:t>Kern, Andreas, Bernhard Reinsberg, and Patrick Shea. 2022. IMF Programs, Chinese Lending, and the Political Economy of Leader Survival. Working Paper #118. Williamsburg, VA: AidData at William &amp; Mary.</w:t>
      </w:r>
    </w:p>
    <w:p/>
    <w:p>
      <w:r>
        <w:t>Kimenyi, Mwangi S., and Amy Copley. 2014. The Death of President Michael Sata and Issues of the Health of African Leaders. Brookings (blog). 30 October 2014. Accessed at 15 August 2023 at</w:t>
      </w:r>
    </w:p>
    <w:p/>
    <w:p>
      <w:r>
        <w:t>https://www.brookings.edu/articles/the-death-of-president-michael-sata-and-issues-of-the-healt h-of-african-leaders/.</w:t>
      </w:r>
    </w:p>
    <w:p/>
    <w:p>
      <w:r>
        <w:t>Kishida, Fumio. 2023. The Future of the Indo-Paciﬁc: Japan’s New Plan for a Free and Open Indo-Paciﬁc. Ministry of Foreign Affairs of Japan. https://www.mofa.go.jp/ﬁles/100477791.pdf.</w:t>
      </w:r>
    </w:p>
    <w:p/>
    <w:p>
      <w:r>
        <w:t>Kroenig, Matthew, Melissa McAdam, and Steven Weber. 2010. Taking Soft Power Seriously.</w:t>
      </w:r>
    </w:p>
    <w:p>
      <w:r>
        <w:t>Comparative Strategy 29 (5): 412-431.</w:t>
      </w:r>
    </w:p>
    <w:p/>
    <w:p>
      <w:r>
        <w:t>Koop, Fermín. 2016. Argentina Conﬁrms Santa Cruz Dam Projects. Dialogo Chino (blog). 15 April 2016. Accessed on 15 August 2023 at</w:t>
      </w:r>
    </w:p>
    <w:p>
      <w:r>
        <w:t>https://dialogochino.net/en/climate-energy/5888-argentina-conﬁrms-santa-cruz-dam-projects/.</w:t>
      </w:r>
    </w:p>
    <w:p/>
    <w:p>
      <w:r>
        <w:t>Koop, Fermín. 2018. Macri Extends Hand to China as Trade Deﬁcit Grows. Buenos Aires Times. 5 May 2018. Accessed on 15 August 2023 at https://www.batimes.com.ar/news/economy/macri-extends-hand-to-china-as-trade-deﬁcit-grow s.phtml.</w:t>
      </w:r>
    </w:p>
    <w:p/>
    <w:p>
      <w:r>
        <w:t>Koop, Fermín. 2019. New Argentina President Looks Set to Deepen China Ties. Dialogo Chino. 31 October 2019. Accessed on 15 August 2023 at</w:t>
      </w:r>
    </w:p>
    <w:p>
      <w:r>
        <w:t>https://dialogochino.net/en/trade-investment/31387-new-argentina-president-looks-set-to-dee  pen-china-ties/.</w:t>
      </w:r>
    </w:p>
    <w:p/>
    <w:p>
      <w:r>
        <w:t>Kucik, Jeffrey. 2017. Trump’s Trade War Begins. Foreign Affairs, October 10, 2017. https://www.foreignaffairs.com/articles/united-states/2017-10-10/trumps-trade-war-begins.</w:t>
      </w:r>
    </w:p>
    <w:p/>
    <w:p>
      <w:r>
        <w:t>Kuziemko, Ilyana, and Eric Werker. 2006. How Much Is a Seat on the Security Council Worth? Foreign Aid and Bribery at the United Nations. Journal of Political Economy 114 (5): 905–930.</w:t>
      </w:r>
    </w:p>
    <w:p/>
    <w:p>
      <w:r>
        <w:t>Lee, Ching Kwan. 2018. The Specter of Global China: Politics, Labor, and Foreign Investment in Africa. Chicago, IL: University of Chicago Press. https://press.uchicago.edu/ucp/books/book/chicago/S/bo22657847.html.</w:t>
      </w:r>
    </w:p>
    <w:p/>
    <w:p>
      <w:r>
        <w:t>Lin, Justin Yifu and Yan Wang. 2014. China-Africa co-operation in structural transformation: ideas, opportunities, and ﬁnances. UNU-WIDER Working Paper 2014/046. Helsinki: United Nations University.</w:t>
      </w:r>
    </w:p>
    <w:p/>
    <w:p>
      <w:r>
        <w:t>Lucci, Juan. 2019. Is It Possible to Say No to China? The Case of the Kirchner-Cepernic Dams in Argentine Patagonia. Leadership Academy for Development. Palo Alto, CA: Stanford University.</w:t>
      </w:r>
    </w:p>
    <w:p/>
    <w:p>
      <w:r>
        <w:t>Malik, Ammar A. and Bradley C. Parks. 2021. Hidden debt exposure to China: What is it, where is it, and should we be concerned? Williamsburg, VA: AidData at William &amp; Mary.</w:t>
      </w:r>
    </w:p>
    <w:p/>
    <w:p>
      <w:r>
        <w:t>Mannan, Md. Abdul. 2018. Islamo-Nationalism, Domestic Politics, and Bangladesh’s Policy of Balancing against India since the 1990s. International Area Studies Review 21 (4): 340–64.</w:t>
      </w:r>
    </w:p>
    <w:p/>
    <w:p>
      <w:r>
        <w:t>Marx, Benjamin. 2018. Elections as Incentives: Project Completion and Visibility in African Politics. Mimeo. Accessed on 1 October 2023 at https://drive.google.com/ﬁle/d/1aSDEhq-ZGlUcX5QxWbb-0bAcAdSUXlKc/view</w:t>
      </w:r>
    </w:p>
    <w:p/>
    <w:p>
      <w:r>
        <w:t>Mertha, Andrew. 2009. ‘Fragmented Authoritarianism 2.0’: Political Pluralization in the Chinese Policy Process. The China Quarterly 200 (December): 995–1012.</w:t>
      </w:r>
    </w:p>
    <w:p/>
    <w:p>
      <w:r>
        <w:t>Mfula, Chris. 2011. Interview - Zambia Opposition Leader Says to Keep China Ties. Reuters. 16 September 2011. Accessed on 1 October 2023 at</w:t>
      </w:r>
    </w:p>
    <w:p>
      <w:r>
        <w:t>https://www.reuters.com/article/zambia-opposition-idAFL5E7KG14Y20110916.</w:t>
      </w:r>
    </w:p>
    <w:p/>
    <w:p>
      <w:r>
        <w:t>Miller, Matthew. 2023. U.S. Department of State Press Brieﬁng by Department Spokesperson on 24 May 2023. Washington DC: U.S. Department of State. Accessed on 15 September 2023 at https://www.state.gov/brieﬁngs/department-press-brieﬁng-may-24-2023/</w:t>
      </w:r>
    </w:p>
    <w:p/>
    <w:p>
      <w:r>
        <w:t>Ministry of Foreign Affairs. 2023. Indo-Paciﬁc Outlook of Bangladesh. Ministry of Foreign Affairs, Dhaka.</w:t>
      </w:r>
    </w:p>
    <w:p>
      <w:r>
        <w:t>https://mofa.gov.bd/site/press_release/d8d7189a-7695-4ff5-9e2b-903fe0070ec9.</w:t>
      </w:r>
    </w:p>
    <w:p/>
    <w:p>
      <w:r>
        <w:t>Mupuchi, Speedwell. 2006. Zambia: Sata Is Misleading the Nation Over Taiwan - KK. The Post. 29 August 2006. Accessed on 1 October 2023 at https://allafrica.com/stories/200608290697.html.</w:t>
      </w:r>
    </w:p>
    <w:p/>
    <w:p>
      <w:r>
        <w:t>Mutati, Felix. 2016. Preparing for the Worst. Africa Conﬁdential 57 (25). 16 December 2016.</w:t>
      </w:r>
    </w:p>
    <w:p>
      <w:r>
        <w:t>Accessed on 20 September 2023 at</w:t>
      </w:r>
    </w:p>
    <w:p>
      <w:r>
        <w:t>https://www.africa-conﬁdential.com/article-preview/id/11858/Preparing_for_the_worst.</w:t>
      </w:r>
    </w:p>
    <w:p/>
    <w:p>
      <w:r>
        <w:t>Naughton, Barry, and Kellee S. Tsai. 2015. State Capitalism, Institutional Adaptation, and the Chinese Miracle. Cambridge, UK: Cambridge University Press.</w:t>
      </w:r>
    </w:p>
    <w:p/>
    <w:p>
      <w:r>
        <w:t>Ncube, Sipilisiwe. 2019. China’s $22m Debt Cancellation a Mockery - HH. Zambia: News Diggers! (blog). 3 July 2019. Accessed on 1 October 2023 at https://diggers.news/local/2019/07/03/chinas-22m-debt-cancellation-a-mockery-hh/.</w:t>
      </w:r>
    </w:p>
    <w:p/>
    <w:p>
      <w:r>
        <w:t>Nye, Joseph S. 2004. Soft Power: The Means To Success In World Politics. New York, NY: PublicAffairs.</w:t>
      </w:r>
    </w:p>
    <w:p/>
    <w:p>
      <w:r>
        <w:t>Obe, Stephen Chan, and Chrisopher Vandome. 2022. Zambia: The First Year of a Hichilema Foreign Policy | Chatham House – International Affairs Think Tank. London: Chatham House.</w:t>
      </w:r>
    </w:p>
    <w:p/>
    <w:p>
      <w:r>
        <w:t>Accessed on 1 October 2023 at</w:t>
      </w:r>
    </w:p>
    <w:p>
      <w:r>
        <w:t>https://www.chathamhouse.org/2022/08/zambia-ﬁrst-year-hichilema-foreign-policy.</w:t>
      </w:r>
    </w:p>
    <w:p/>
    <w:p>
      <w:r>
        <w:t>Paravicini, Giulia. 2020. Pompeo Takes Veiled Swipe at China on Final Leg of Africa Trip. Reuters. 19 February 2020. Accessed on 1 October 2023 at https://www.reuters.com/article/us-usa-pompeo-ethiopia-idUSKBN20D1PB.</w:t>
      </w:r>
    </w:p>
    <w:p/>
    <w:p>
      <w:r>
        <w:t>Patey, Luke. 2017. China Made Mauricio Macri a Deal He Couldn’t Refuse. Foreign Policy. 24 January 24 2017. Accessed on 1 October 2023 at https://foreignpolicy.com/2017/01/24/china-made-mauricio-macri-a-deal-he-couldnt-refuse/.</w:t>
      </w:r>
    </w:p>
    <w:p/>
    <w:p>
      <w:r>
        <w:t>Paul, Ruma. 2023. Bangladesh promises free, fair elections in response to US visa curbs. 25 May 2023 Reuters. Accessed on 28 September 2023 at</w:t>
      </w:r>
    </w:p>
    <w:p>
      <w:r>
        <w:t>https://www.reuters.com/world/asia-paciﬁc/bangladesh-says-will-take-steps-address-any-interfe rence-in-elections-2023-05-25/</w:t>
      </w:r>
    </w:p>
    <w:p/>
    <w:p>
      <w:r>
        <w:t>Perroux, Francois. 1950. Economic Space: Theory and Applications. Quarterly Journal of Economics 64 (1): 89–104.</w:t>
      </w:r>
    </w:p>
    <w:p/>
    <w:p>
      <w:r>
        <w:t>Ravallion, Martin. 2009. Are there Lessons for Africa from China’s Success Against Poverty?</w:t>
      </w:r>
    </w:p>
    <w:p>
      <w:r>
        <w:t>World Development 37 (2): 303-313.</w:t>
      </w:r>
    </w:p>
    <w:p/>
    <w:p>
      <w:r>
        <w:t>Repnikova, Maria. 2022. Chinese Soft Power. Cambridge, UK: Cambridge University Press. https://www.cambridge.org/core/elements/chinese-soft-power/4E9C9E445C5F8A9F81F5AAEE AD2DF21D.</w:t>
      </w:r>
    </w:p>
    <w:p/>
    <w:p>
      <w:r>
        <w:t>Reporters Without Borders. 2023. World Press Freedom Index. https://rsf.org/en/index.</w:t>
      </w:r>
    </w:p>
    <w:p/>
    <w:p>
      <w:r>
        <w:t>Rey, Débora. 2022. UK Rebukes China for Supporting Argentina’s Falklands Claim. AP News. 7 February 2022. Accessed on 1 October 2023 at</w:t>
      </w:r>
    </w:p>
    <w:p>
      <w:r>
        <w:t>https://apnews.com/article/europe-china-asia-beijing-xi-jinping-df1ca5eebfd3b988813f22bba0 b3a7f0.</w:t>
      </w:r>
    </w:p>
    <w:p>
      <w:r>
        <w:t>Riaz, Ali. 2016. Bangladesh: A Political History since Independence. Bloomsbury Publishing. Rolland, Nadège. 2017. China’s ‘Belt and Road Initiative’: Underwhelming or Game-Changer?</w:t>
      </w:r>
    </w:p>
    <w:p>
      <w:r>
        <w:t>The Washington Quarterly 40 (1): 127–42.</w:t>
      </w:r>
    </w:p>
    <w:p/>
    <w:p>
      <w:r>
        <w:t>Rose, Andrew K. 2016. Like Me, Buy Me: The Effect of Soft Power on Exports. Economics &amp; Politics 28 (2): 216–232.</w:t>
      </w:r>
    </w:p>
    <w:p/>
    <w:p>
      <w:r>
        <w:t>Rose, Andrew K. 2019. Soft Power and Exports. Review of International Economics 27(5): 1573– 1590.</w:t>
      </w:r>
    </w:p>
    <w:p/>
    <w:p>
      <w:r>
        <w:t>Rose, Sarah. 2018. Linking US Foreign Aid to UN Votes: What Are the Implications. CGD Note. Washington DC: Center for Global Development. Accessed on 15 September 2023 at https://www.cgdev.org/publication/linking-us-foreign-aid-un-votes-what-are-implications</w:t>
      </w:r>
    </w:p>
    <w:p/>
    <w:p>
      <w:r>
        <w:t>Rosenstein-Rodan, Paul N. 1943. Problems of Industrialization of Eastern and South-Eastern Europe. Economic Journal 53 (210/211): 202–211.</w:t>
      </w:r>
    </w:p>
    <w:p/>
    <w:p>
      <w:r>
        <w:t>S&amp;P Global. 2022. The Future of Copper: Will the Looming Supply Gap Short-Circuit the Energy Transition?</w:t>
      </w:r>
    </w:p>
    <w:p>
      <w:r>
        <w:t>https://cdn.ihsmarkit.com/www/pdf/0722/The-Future-of-Copper_Full-Report_14July2022.pdf.</w:t>
      </w:r>
    </w:p>
    <w:p/>
    <w:p>
      <w:r>
        <w:t>Sanger, David E., and Mark Landler. 2021. Biden Tries to Rally G7 Nations to Counter China’s Inﬂuence. The New York Times. 12 June 2021. Accessed on 1 October 2023 at https://www.nytimes.com/2021/06/12/world/europe/biden-china-g7.html.</w:t>
      </w:r>
    </w:p>
    <w:p/>
    <w:p>
      <w:r>
        <w:t>Schumacher, Edward. 1981. Argentina and Soviet are no longer just business partners.. The New York Times. 12 July 1981. Accessed on 1 October 2023 at https://www.nytimes.com/1981/07/12/weekinreview/argentina-and-soviet-are-no-longer-just-bu siness-partners.html.</w:t>
      </w:r>
    </w:p>
    <w:p/>
    <w:p>
      <w:r>
        <w:t>Sen, Ashish Kumar. 2018. IMF Throws Argentina a $57 Billion Lifeline. Atlantic Council (blog). September 27, 2018.</w:t>
      </w:r>
    </w:p>
    <w:p>
      <w:r>
        <w:t>https://www.atlanticcouncil.org/blogs/new-atlanticist/imf-throws-argentina-a-57-billion-lifeline/.</w:t>
      </w:r>
    </w:p>
    <w:p/>
    <w:p>
      <w:r>
        <w:t>Shaban, Abdur Rahman Alfa. 2016. Chinese President Has Conﬁdence in My Leadership – Zambia’s Edgar Lungu. Africanews. 6 September 2016. Accessed on 1 October 2023 at https://www.africanews.com/2016/09/06/chinese-president-has-conﬁdence-in-my-leadership-za mbia-s-edgar-lungu/.</w:t>
      </w:r>
    </w:p>
    <w:p/>
    <w:p>
      <w:r>
        <w:t>Shacinda, Shapi. 2006. China Puts Zambia Mine Investment on Hold over Taiwan. Reuters. 5 September 2006. Accessed on 1 October 2023 at http://www.minesandcommunities.org/article.php?a=5019.</w:t>
      </w:r>
    </w:p>
    <w:p/>
    <w:p>
      <w:r>
        <w:t>Shambaugh, David. 2015. China’s Soft-Power Push. Foreign Affairs. 16 June 2015. Accessed on 1 October 2023 at</w:t>
      </w:r>
    </w:p>
    <w:p>
      <w:r>
        <w:t>https://www.foreignaffairs.com/articles/china/2015-06-16/chinas-soft-power-push.</w:t>
      </w:r>
    </w:p>
    <w:p/>
    <w:p>
      <w:r>
        <w:t>Shi, Jiangtao. 2023. Sudden Rise of ‘Argentina’s Trump’ Puts Economic Ties with China at Risk. South China Morning Post. 18 August 2023. Accessed on 1 October 2023 at https://www.scmp.com/news/china/diplomacy/article/3231570/sudden-rise-argentinas-trump-ja vier-milei-puts-economic-ties-china-risk.</w:t>
      </w:r>
    </w:p>
    <w:p/>
    <w:p>
      <w:r>
        <w:t>Shortell, Paul. 2014. Will Default Dampen China-Argentina Ties? The Dialogue. 18 September 2014. Accessed on 1 October 2023 at</w:t>
      </w:r>
    </w:p>
    <w:p>
      <w:r>
        <w:t>https://www.thedialogue.org/blogs/2014/09/will-default-dampen-china-argentina-ties/.</w:t>
      </w:r>
    </w:p>
    <w:p/>
    <w:p>
      <w:r>
        <w:t>Shukla, Manish. 2021. How Anti-China Movement Launched by Late Zambian President Michael Sata Is Inﬂuencing Zambian Elections. Zee News. 24 January 2021. Accessed on 1 October 2023 at</w:t>
      </w:r>
    </w:p>
    <w:p>
      <w:r>
        <w:t>https://zeenews.india.com/world/how-anti-china-movement-launched-by-late-zambian-preside nt-michael-sata-is-inﬂuencing-zambian-elections-2337420.html.</w:t>
      </w:r>
    </w:p>
    <w:p/>
    <w:p>
      <w:r>
        <w:t>Snow, Nancy. 2022. A Reliable Friend and Strategic Partner in the Indo-Paciﬁc Region: Japan’s Strategic Communications and Public Diplomacy. AidData Research Report. https://docs.aiddata.org/reports/gf01/gf01-07/A-Reliable-Friend-and-Strategic-Partner-in-the-In do-Paciﬁc-Region-Japans-Strategic-Communications-and-Public-Diplomacy.html.</w:t>
      </w:r>
    </w:p>
    <w:p/>
    <w:p>
      <w:r>
        <w:t>Stott, Michael and Ciara Nugent. 2023. Argentina must rethink China relationship, says presidential candidate Patricia Bullrich. Financial Times. 16 October 2023. Accessed on 16 October 2023 at https://www.ft.com/content/6aaa091d-8031-493a-9655-9b16bc7aee35</w:t>
      </w:r>
    </w:p>
    <w:p/>
    <w:p>
      <w:r>
        <w:t>Strange, Austin. 2023. Symbols of State: Explaining Prestige Projects in the Global South. Working Paper.</w:t>
      </w:r>
    </w:p>
    <w:p/>
    <w:p>
      <w:r>
        <w:t>Strüver, Gregor. 2016. What Friends Are Made Of: Bilateral Linkages and Domestic Drivers of Foreign Policy Alignment with China. Foreign Policy Analysis 12 (2): 170–91.</w:t>
      </w:r>
    </w:p>
    <w:p/>
    <w:p>
      <w:r>
        <w:t>Strüver, Gregor. 2017. China's Partnership Diplomacy: International Alignment Based on Interests or Ideology. The Chinese Journal of International Politics 10 (1): 31–65.</w:t>
      </w:r>
    </w:p>
    <w:p/>
    <w:p>
      <w:r>
        <w:t>Sullivan, Mark P., and Rebecca M. Nelson. 2016. Argentina: Background and U.S. Relations. Washington DC: Congressional Research Service. Accessed on 1 October 2023 at https://www.hsdl.org/?view&amp;did=791518.</w:t>
      </w:r>
    </w:p>
    <w:p/>
    <w:p>
      <w:r>
        <w:t>Sullivan, Mark P., and Rebecca M. Nelson. 2017. Argentina: Background and U.S. Relations. Washington DC: Congressional Research Service. Accessed on 1 October 2023 at https://sgp.fas.org/crs/row/R43816.pdf.</w:t>
      </w:r>
    </w:p>
    <w:p/>
    <w:p>
      <w:r>
        <w:t>Tang, Keyi. 2021. Development Finance and Distributive Politics: Comparing Chinese and World Bank Finance in sub-Saharan Africa. SAIS-CARI Working Paper No. 2021/45. Washington DC: SAIS-CARI.</w:t>
      </w:r>
    </w:p>
    <w:p/>
    <w:p>
      <w:r>
        <w:t>The Economist. 2018. Zambia Slumps toward Another Debt Crisis. The Economist. 13 September 2018. Accessed on 1 October 2023 at</w:t>
      </w:r>
    </w:p>
    <w:p/>
    <w:p>
      <w:r>
        <w:t>https://www.economist.com/middle-east-and-africa/2018/09/13/zambia-slumps-toward-anothe  r-debt-crisis.</w:t>
      </w:r>
    </w:p>
    <w:p/>
    <w:p>
      <w:r>
        <w:t>The Economist. 2020. How to Stop Zambia from Turning into Zimbabwe. The Economist. 12 November 2020. Accessed on 1 October 2023 at https://www.economist.com/leaders/2020/11/12/how-to-stop-zambia-from-turning-into-zimbab  we.</w:t>
      </w:r>
    </w:p>
    <w:p/>
    <w:p>
      <w:r>
        <w:t>The Economist. 2023. Argentina Is Wasting the Vast Opportunities China Offers It. The Economist. 7 March 2023. Accessed on 1 October 2023 at</w:t>
      </w:r>
    </w:p>
    <w:p>
      <w:r>
        <w:t>https://www.economist.com/the-americas/2023/03/07/argentina-is-wasting-the-vast-opportunit ies-china-offers-it.</w:t>
      </w:r>
    </w:p>
    <w:p/>
    <w:p>
      <w:r>
        <w:t>The Economist. 2023. Sheikh Hasina’s Iron Grip on Bangladesh May yet Strangle Its Laudable Progress. The Economist. 2 June 2023. Accessed on 1 October 2023 at https://www.economist.com/podcasts/2023/06/02/sheikh-hasinas-iron-grip-on-bangladesh-may</w:t>
      </w:r>
    </w:p>
    <w:p>
      <w:r>
        <w:t>-yet-strangle-its-laudable-progress.</w:t>
      </w:r>
    </w:p>
    <w:p/>
    <w:p>
      <w:r>
        <w:t>The Growth Lab at Harvard University. 2023. The Atlas of Economic Complexity. Accessed on 1 August 2023 at http://www.atlas.cid.harvard.edu.</w:t>
      </w:r>
    </w:p>
    <w:p/>
    <w:p>
      <w:r>
        <w:t>The White House. 2022. National Security Strategy. Washington DC: The White House.</w:t>
      </w:r>
    </w:p>
    <w:p>
      <w:r>
        <w:t>Accessed on 2 June 2023 at</w:t>
      </w:r>
    </w:p>
    <w:p>
      <w:r>
        <w:t>https://www.whitehouse.gov/wp-content/uploads/2022/10/Biden-Harris-Administrations-Natio  nal-Security-Strategy-10.2022.pdf.</w:t>
      </w:r>
    </w:p>
    <w:p/>
    <w:p>
      <w:r>
        <w:t>The White House. 2023. Fact Sheet: Vice President Harris Announces Over $7 Billion in Private Sector and U.S. Government Commitments to Promote Climate Resilience, Adaptation, and Mitigation across Africa. Washington DC: The White House. Accessed on 2 June 2023 athttps://www.whitehouse.gov/brieﬁng-room/statements-releases/2023/03/31/fact-sheet-vice- president-harris-announces-over-7-billion-in-private-sector-and-u-s-government-commitments-t o-promote-climate-resilience-adaptation-and-mitigation-across-africa/.</w:t>
      </w:r>
    </w:p>
    <w:p/>
    <w:p>
      <w:r>
        <w:t>Transparency International. 2021. Corruption Perceptions Index. https://www.transparency.org/en/cpi/2021.</w:t>
      </w:r>
    </w:p>
    <w:p/>
    <w:p>
      <w:r>
        <w:t>Trotsenburg, Axel van. 2023. Defying the Odds: Bangladesh’s Journey of Transformation and Resilience. 1 March 2023. Washington DC: World Bank. Accessed on 2 June 2023 athttps://www.worldbank.org/en/news/opinion/2023/03/01/defying-the-odds-bangladesh-s-jou  rney-of-transformation-and-resilience.</w:t>
      </w:r>
    </w:p>
    <w:p/>
    <w:p>
      <w:r>
        <w:t>United Nations. 2022. World Population Prospects 2022. Dataset. https://population.un.org/wpp/.</w:t>
      </w:r>
    </w:p>
    <w:p/>
    <w:p>
      <w:r>
        <w:t>Vadlamannati, Krishna Chaitanya, Samuel Brazys, Alexander Dukalskis, and Yuanxin Li. 2023. Building Bridges or Breaking Bonds? The Belt and Road Initiative and Foreign Aid Competition. Foreign Policy Analysis 19 (3): orad015.</w:t>
      </w:r>
    </w:p>
    <w:p/>
    <w:p>
      <w:r>
        <w:t>Vaughn, Bruce. 2008. Bangladesh: Political Turmoil and Transition. CRS Report for Congress. Washington DC: Congressional Research Service. https://www.everycrsreport.com/ﬁles/20080530_RL34522_27d61b3aea89509df1d24e4d57895 904992d8120.pdf.</w:t>
      </w:r>
    </w:p>
    <w:p/>
    <w:p>
      <w:r>
        <w:t>Vreeland, James Raymond, and Axel Dreher. 2014. The Political Economy of the United Nations Security Council. Money and Inﬂuence. New York: Cambridge University Press.</w:t>
      </w:r>
    </w:p>
    <w:p/>
    <w:p>
      <w:r>
        <w:t>Wade, Abdoulaye. 2008. Time for the West to Practice What It Preaches. Financial Times. 23 January 2008. Accessed on 15 August 2023 at</w:t>
      </w:r>
    </w:p>
    <w:p>
      <w:r>
        <w:t>https://www.ft.com/content/5d347f88-c897-11dc-94a6-0000779fd2ac.</w:t>
      </w:r>
    </w:p>
    <w:p/>
    <w:p>
      <w:r>
        <w:t>Watts, Jonathan. 2015. Argentina Leader Leaves Controversial Legacy with Patagonia Dams Project. The Guardian. 1 December 2015. Accessed on 2 June 2023 at https://www.theguardian.com/world/2015/dec/01/argentina-president-cristina-fernandez-de-kir chner-patagonia-hydroelectric-dam-project.</w:t>
      </w:r>
    </w:p>
    <w:p/>
    <w:p>
      <w:r>
        <w:t>Wellner, Lukas, Axel Dreher, Andreas Fuchs, Bradley C. Parks, and Austin Strange. 2023. Chinese development ﬁnance and public opinion. 2 October 2023. VoxEU column. Accessed on 2 October 2023 at</w:t>
      </w:r>
    </w:p>
    <w:p>
      <w:r>
        <w:t>https://cepr.org/voxeu/columns/chinese-development-ﬁnance-and-public-opinion</w:t>
      </w:r>
    </w:p>
    <w:p/>
    <w:p>
      <w:r>
        <w:t>Wellner, Lukas, Axel Dreher, Andreas Fuchs, Bradley C. Parks, and Austin Strange. Forthcoming. Can Aid Buy Foreign Public Support? Evidence from Chinese Development Finance. Economic Development and Cultural Change.</w:t>
      </w:r>
    </w:p>
    <w:p/>
    <w:p>
      <w:r>
        <w:t>Wen, Yao. 2023. BD an Important Strategic Partner of China. The Financial Express (blog). 2 August 2023. Accessed on 2 August 2023 at https://theﬁnancialexpress.com.bd/views/views/bd-an-important-strategic-partner-of-china.</w:t>
      </w:r>
    </w:p>
    <w:p/>
    <w:p>
      <w:r>
        <w:t>White, Abraham, and Leo Holtz. 2022. Figure of the Week: African Countries’ Votes on the UN Resolution Condemning Russia’s Invasion of Ukraine. Washington DC: Brookings Institution.</w:t>
      </w:r>
    </w:p>
    <w:p>
      <w:r>
        <w:t>Accessed on 2 October 2023 at</w:t>
      </w:r>
    </w:p>
    <w:p>
      <w:r>
        <w:t>https://www.brookings.edu/articles/ﬁgure-of-the-week-african-countries-votes-on-the-un-resolu tion-condemning-russias-invasion-of-ukraine/.</w:t>
      </w:r>
    </w:p>
    <w:p/>
    <w:p>
      <w:r>
        <w:t>Wilkinson, Tracy. 2019. Argentina Election Raises Doubts about Trump’s Bet on Right-Wing Leaders. Los Angeles Times. 10 September 2019. Accessed on 2 June 2023 at</w:t>
      </w:r>
    </w:p>
    <w:p/>
    <w:p>
      <w:r>
        <w:t>https://www.latimes.com/world-nation/story/2019-09-09/argentina-election-trump-right-wing-la  tin-america-support.</w:t>
      </w:r>
    </w:p>
    <w:p/>
    <w:p>
      <w:r>
        <w:t>Wonacott, Peter. 2011. In Africa, U.S. Watches China’s Rise. Wall Street Journal. 2 September 2011. Accessed on 2 June 2023 at https://www.wsj.com/articles/SB10001424053111903392904576510271838147248</w:t>
      </w:r>
    </w:p>
    <w:p/>
    <w:p>
      <w:r>
        <w:t>World Bank. 2023a. World Development Indicators. https://databank.worldbank.org/source/world-development-indicators.</w:t>
      </w:r>
    </w:p>
    <w:p/>
    <w:p>
      <w:r>
        <w:t>Ye, Min. 2021. Fragmented Motives and Policies: The Belt and Road Initiative in China. Journal of East Asian Studies 21 (2): 193–217.</w:t>
      </w:r>
    </w:p>
    <w:p/>
    <w:p>
      <w:r>
        <w:t>Zhang, Yanqiu, and Daniel Oloo Ong’ong’a. 2022. Unveiling China’s Digital Diplomacy: A Comparative Analysis of CGTN Africa and BBC News Africa on Facebook. Asian Journal of Comparative Politics 7 (3): 661–83.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